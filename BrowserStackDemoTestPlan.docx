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7E2E3" w14:textId="77777777" w:rsidR="0046493F" w:rsidRDefault="00000000">
      <w:pPr>
        <w:pStyle w:val="Title"/>
      </w:pPr>
      <w:r>
        <w:t>Test Plan With Requirements for BrowserStackDemo</w:t>
      </w:r>
    </w:p>
    <w:p w14:paraId="5E97F0CF" w14:textId="77777777" w:rsidR="0046493F" w:rsidRDefault="00000000">
      <w:r>
        <w:t>Web Application URL: https://bstackdemo.com/</w:t>
      </w:r>
    </w:p>
    <w:p w14:paraId="05FE26F2" w14:textId="437C6FE8" w:rsidR="0046493F" w:rsidRDefault="00000000">
      <w:r>
        <w:t xml:space="preserve">Prepared by: </w:t>
      </w:r>
      <w:r w:rsidR="00A8427D">
        <w:t>Jampana Aswini Kumar</w:t>
      </w:r>
    </w:p>
    <w:p w14:paraId="0228BB0E" w14:textId="77777777" w:rsidR="0046493F" w:rsidRDefault="00000000">
      <w:r>
        <w:t>Date: __________________</w:t>
      </w:r>
    </w:p>
    <w:p w14:paraId="6F9CB0D8" w14:textId="77777777" w:rsidR="0046493F" w:rsidRDefault="00000000">
      <w:pPr>
        <w:pStyle w:val="Heading1"/>
      </w:pPr>
      <w:r>
        <w:t>Module 1: Login</w:t>
      </w:r>
    </w:p>
    <w:p w14:paraId="6939477A" w14:textId="77777777" w:rsidR="0046493F" w:rsidRDefault="00000000">
      <w:r>
        <w:t>1. Test Plan Identifier: TP-Bs-v1</w:t>
      </w:r>
    </w:p>
    <w:p w14:paraId="55781193" w14:textId="77777777" w:rsidR="0046493F" w:rsidRDefault="00000000">
      <w:r>
        <w:t>2. Introduction</w:t>
      </w:r>
    </w:p>
    <w:p w14:paraId="2CACBE8E" w14:textId="43E4E7B1" w:rsidR="00A8427D" w:rsidRDefault="00A8427D">
      <w:r w:rsidRPr="00A8427D">
        <w:t>The main goal of this testing is to make sure the application works smoothly and reliably for users. We’ll be checking how well it performs in terms of functionality, ease of use, compatibility across different devices and browsers, and overall performance. This test plan explains the approach we’ll use to confirm that every key interaction—such as logging in, searching and filtering products, managing the cart, completing checkout, and confirming orders—works as intended under different scenarios and technology setups.</w:t>
      </w:r>
    </w:p>
    <w:p w14:paraId="13590DEE" w14:textId="77777777" w:rsidR="0046493F" w:rsidRDefault="00000000">
      <w:r>
        <w:t>3. Test Items</w:t>
      </w:r>
    </w:p>
    <w:p w14:paraId="5A782805" w14:textId="77777777" w:rsidR="0046493F" w:rsidRDefault="00000000">
      <w:r>
        <w:t>- Login Page</w:t>
      </w:r>
    </w:p>
    <w:p w14:paraId="4EA4295F" w14:textId="77777777" w:rsidR="0046493F" w:rsidRDefault="00000000">
      <w:r>
        <w:t>- Username</w:t>
      </w:r>
    </w:p>
    <w:p w14:paraId="0AD40E63" w14:textId="77777777" w:rsidR="0046493F" w:rsidRDefault="00000000">
      <w:r>
        <w:t>- Password</w:t>
      </w:r>
    </w:p>
    <w:p w14:paraId="04389C86" w14:textId="77777777" w:rsidR="0046493F" w:rsidRDefault="00000000">
      <w:r>
        <w:t>- Login Button</w:t>
      </w:r>
    </w:p>
    <w:p w14:paraId="0AD968C5" w14:textId="77777777" w:rsidR="0046493F" w:rsidRDefault="00000000">
      <w:r>
        <w:t>- Title</w:t>
      </w:r>
    </w:p>
    <w:p w14:paraId="519507DC" w14:textId="77777777" w:rsidR="0046493F" w:rsidRDefault="00000000">
      <w:r>
        <w:t>4. Features to be Tested</w:t>
      </w:r>
    </w:p>
    <w:p w14:paraId="5D5B68E6" w14:textId="77777777" w:rsidR="0046493F" w:rsidRDefault="00000000">
      <w:r>
        <w:t>- Username</w:t>
      </w:r>
    </w:p>
    <w:p w14:paraId="16D42190" w14:textId="77777777" w:rsidR="0046493F" w:rsidRDefault="00000000">
      <w:r>
        <w:t>- Password</w:t>
      </w:r>
    </w:p>
    <w:p w14:paraId="63185B44" w14:textId="77777777" w:rsidR="0046493F" w:rsidRDefault="00000000">
      <w:r>
        <w:t>- Login Button</w:t>
      </w:r>
    </w:p>
    <w:p w14:paraId="38722442" w14:textId="77777777" w:rsidR="0046493F" w:rsidRDefault="00000000">
      <w:r>
        <w:t>- Title</w:t>
      </w:r>
    </w:p>
    <w:p w14:paraId="0DE5C8AD" w14:textId="77777777" w:rsidR="0046493F" w:rsidRDefault="00000000">
      <w:r>
        <w:t>5. Features Not to be Tested</w:t>
      </w:r>
    </w:p>
    <w:p w14:paraId="43506060" w14:textId="77777777" w:rsidR="0046493F" w:rsidRDefault="00000000">
      <w:r>
        <w:lastRenderedPageBreak/>
        <w:t>Logo</w:t>
      </w:r>
    </w:p>
    <w:p w14:paraId="7D8E204F" w14:textId="77777777" w:rsidR="0046493F" w:rsidRDefault="00000000">
      <w:r>
        <w:t>6. Approach</w:t>
      </w:r>
    </w:p>
    <w:p w14:paraId="507A63F2" w14:textId="77777777" w:rsidR="0046493F" w:rsidRDefault="00000000">
      <w:r>
        <w:t>- Manual testing</w:t>
      </w:r>
    </w:p>
    <w:p w14:paraId="02590E77" w14:textId="77777777" w:rsidR="0046493F" w:rsidRDefault="00000000">
      <w:r>
        <w:t>- Functional testing based on positive and negative test scenarios</w:t>
      </w:r>
    </w:p>
    <w:p w14:paraId="2D8C8CA6" w14:textId="77777777" w:rsidR="0046493F" w:rsidRDefault="00000000">
      <w:r>
        <w:t>- Exploratory testing for security and UI issues</w:t>
      </w:r>
    </w:p>
    <w:p w14:paraId="03FC969A" w14:textId="77777777" w:rsidR="0046493F" w:rsidRDefault="00000000">
      <w:r>
        <w:t>- Cross-browser testing (Chrome, Firefox, Edge)</w:t>
      </w:r>
    </w:p>
    <w:p w14:paraId="0C2A3158" w14:textId="77777777" w:rsidR="0046493F" w:rsidRDefault="00000000">
      <w:r>
        <w:t>- Test on at least 2 mobile devices for responsive behaviour</w:t>
      </w:r>
    </w:p>
    <w:p w14:paraId="49B3B491" w14:textId="77777777" w:rsidR="0046493F" w:rsidRDefault="00000000">
      <w:r>
        <w:t>- Regression testing for critical workflows</w:t>
      </w:r>
    </w:p>
    <w:p w14:paraId="0E22EFFA" w14:textId="77777777" w:rsidR="0046493F" w:rsidRDefault="00000000">
      <w:r>
        <w:t>7. Item Pass/Fail Criteria</w:t>
      </w:r>
    </w:p>
    <w:p w14:paraId="6D5D005E" w14:textId="77777777" w:rsidR="0046493F" w:rsidRDefault="00000000">
      <w:r>
        <w:t>Pass: Function behaves as specified in requirements</w:t>
      </w:r>
    </w:p>
    <w:p w14:paraId="23E3F8FB" w14:textId="77777777" w:rsidR="0046493F" w:rsidRDefault="00000000">
      <w:r>
        <w:t>Fail: Function behaves differently than expected or breaks critical flow</w:t>
      </w:r>
    </w:p>
    <w:p w14:paraId="7BD37F22" w14:textId="77777777" w:rsidR="0046493F" w:rsidRDefault="00000000">
      <w:r>
        <w:t>8. Suspension Criteria and Resumption Requirements: N/A</w:t>
      </w:r>
    </w:p>
    <w:p w14:paraId="7BC14644" w14:textId="77777777" w:rsidR="0046493F" w:rsidRDefault="00000000">
      <w:r>
        <w:t>9. Test Deliverables</w:t>
      </w:r>
    </w:p>
    <w:p w14:paraId="40B195EA" w14:textId="77777777" w:rsidR="0046493F" w:rsidRDefault="00000000">
      <w:r>
        <w:t>- Test Plan document</w:t>
      </w:r>
    </w:p>
    <w:p w14:paraId="77D10B8B" w14:textId="77777777" w:rsidR="0046493F" w:rsidRDefault="00000000">
      <w:r>
        <w:t>- Test Cases</w:t>
      </w:r>
    </w:p>
    <w:p w14:paraId="29B4D606" w14:textId="77777777" w:rsidR="0046493F" w:rsidRDefault="00000000">
      <w:r>
        <w:t>- Test Summary Report</w:t>
      </w:r>
    </w:p>
    <w:p w14:paraId="198367D8" w14:textId="77777777" w:rsidR="0046493F" w:rsidRDefault="00000000">
      <w:r>
        <w:t>- Bug Reports</w:t>
      </w:r>
    </w:p>
    <w:p w14:paraId="61337DC4" w14:textId="77777777" w:rsidR="0046493F" w:rsidRDefault="00000000">
      <w:r>
        <w:t>- Final Sign-off Report</w:t>
      </w:r>
    </w:p>
    <w:p w14:paraId="0F6CC02B" w14:textId="77777777" w:rsidR="0046493F" w:rsidRDefault="00000000">
      <w:r>
        <w:t>10. Environmental Needs</w:t>
      </w:r>
    </w:p>
    <w:p w14:paraId="5A14DDAD" w14:textId="77777777" w:rsidR="0046493F" w:rsidRDefault="00000000">
      <w:r>
        <w:t>- Windows 10 / 11 test machines</w:t>
      </w:r>
    </w:p>
    <w:p w14:paraId="6D892E8E" w14:textId="77777777" w:rsidR="0046493F" w:rsidRDefault="00000000">
      <w:r>
        <w:t>- Browsers: Chrome, Firefox, Edge</w:t>
      </w:r>
    </w:p>
    <w:p w14:paraId="42CBEF54" w14:textId="77777777" w:rsidR="0046493F" w:rsidRDefault="00000000">
      <w:r>
        <w:t>- Mobile devices (Android and iOS)</w:t>
      </w:r>
    </w:p>
    <w:p w14:paraId="24A9392B" w14:textId="77777777" w:rsidR="0046493F" w:rsidRDefault="00000000">
      <w:r>
        <w:t>- Stable network connection</w:t>
      </w:r>
    </w:p>
    <w:p w14:paraId="0B02DD53" w14:textId="77777777" w:rsidR="0046493F" w:rsidRDefault="00000000">
      <w:r>
        <w:t>11. Responsibilities</w:t>
      </w:r>
    </w:p>
    <w:p w14:paraId="07F15D32" w14:textId="77777777" w:rsidR="0046493F" w:rsidRDefault="00000000">
      <w:r>
        <w:t>- Test Lead: Vaishali Sonanis — planning, reporting</w:t>
      </w:r>
    </w:p>
    <w:p w14:paraId="519108CD" w14:textId="402BAC85" w:rsidR="0046493F" w:rsidRDefault="00000000">
      <w:r>
        <w:t xml:space="preserve">- Testers: </w:t>
      </w:r>
      <w:proofErr w:type="spellStart"/>
      <w:proofErr w:type="gramStart"/>
      <w:r w:rsidR="00A8427D">
        <w:t>J.Aswini</w:t>
      </w:r>
      <w:proofErr w:type="spellEnd"/>
      <w:proofErr w:type="gramEnd"/>
      <w:r w:rsidR="00A8427D">
        <w:t xml:space="preserve"> Kumar</w:t>
      </w:r>
      <w:r>
        <w:t xml:space="preserve"> — execute test cases, log defects</w:t>
      </w:r>
    </w:p>
    <w:p w14:paraId="440B7ECF" w14:textId="148449EA" w:rsidR="0046493F" w:rsidRDefault="00000000">
      <w:r>
        <w:lastRenderedPageBreak/>
        <w:t xml:space="preserve">- Developers: </w:t>
      </w:r>
      <w:r w:rsidR="00A8427D">
        <w:t>Kumar</w:t>
      </w:r>
      <w:r>
        <w:t xml:space="preserve"> — fix and verify defects</w:t>
      </w:r>
    </w:p>
    <w:p w14:paraId="080C98FB" w14:textId="77777777" w:rsidR="0046493F" w:rsidRDefault="00000000">
      <w:pPr>
        <w:pStyle w:val="Heading1"/>
      </w:pPr>
      <w:r>
        <w:t>Module 2: Home Page (with Search Bar)</w:t>
      </w:r>
    </w:p>
    <w:p w14:paraId="66557720" w14:textId="77777777" w:rsidR="0046493F" w:rsidRDefault="00000000">
      <w:r>
        <w:t>1. Test Plan Identifier: TP-Bs-v2</w:t>
      </w:r>
    </w:p>
    <w:p w14:paraId="77C7EB53" w14:textId="77777777" w:rsidR="0046493F" w:rsidRDefault="00000000">
      <w:r>
        <w:t>2. Introduction</w:t>
      </w:r>
    </w:p>
    <w:p w14:paraId="614AE9A6" w14:textId="4C5855AA" w:rsidR="00C75344" w:rsidRDefault="00C75344">
      <w:r w:rsidRPr="00C75344">
        <w:t>The main purpose of this testing is to check that the application works correctly, is easy to use, runs well on different devices and browsers, and performs smoothly. This test plan explains how we will make sure important actions—like logging in, searching and filtering products, adding or removing items from the cart, completing checkout, and confirming orders—work properly in different situations.</w:t>
      </w:r>
    </w:p>
    <w:p w14:paraId="34269F88" w14:textId="77777777" w:rsidR="0046493F" w:rsidRDefault="00000000">
      <w:r>
        <w:t>3. Test Items</w:t>
      </w:r>
    </w:p>
    <w:p w14:paraId="48C2E332" w14:textId="77777777" w:rsidR="0046493F" w:rsidRDefault="00000000">
      <w:r>
        <w:t>- Add to Cart Button</w:t>
      </w:r>
    </w:p>
    <w:p w14:paraId="7792D73E" w14:textId="77777777" w:rsidR="0046493F" w:rsidRDefault="00000000">
      <w:r>
        <w:t>- Sign In Link</w:t>
      </w:r>
    </w:p>
    <w:p w14:paraId="57585CCF" w14:textId="77777777" w:rsidR="0046493F" w:rsidRDefault="00000000">
      <w:r>
        <w:t>- Hover on Products</w:t>
      </w:r>
    </w:p>
    <w:p w14:paraId="73ED51A1" w14:textId="77777777" w:rsidR="0046493F" w:rsidRDefault="00000000">
      <w:r>
        <w:t>- Search Bar</w:t>
      </w:r>
    </w:p>
    <w:p w14:paraId="726184EC" w14:textId="77777777" w:rsidR="0046493F" w:rsidRDefault="00000000">
      <w:r>
        <w:t>- Search Icon</w:t>
      </w:r>
    </w:p>
    <w:p w14:paraId="22354041" w14:textId="77777777" w:rsidR="0046493F" w:rsidRDefault="00000000">
      <w:r>
        <w:t>4. Features to be Tested</w:t>
      </w:r>
    </w:p>
    <w:p w14:paraId="6FEED474" w14:textId="77777777" w:rsidR="0046493F" w:rsidRDefault="00000000">
      <w:r>
        <w:t>- Add to Cart Button</w:t>
      </w:r>
    </w:p>
    <w:p w14:paraId="385953FC" w14:textId="77777777" w:rsidR="0046493F" w:rsidRDefault="00000000">
      <w:r>
        <w:t>- Sign In Link</w:t>
      </w:r>
    </w:p>
    <w:p w14:paraId="55F7CF79" w14:textId="77777777" w:rsidR="0046493F" w:rsidRDefault="00000000">
      <w:r>
        <w:t>- Hover on Products</w:t>
      </w:r>
    </w:p>
    <w:p w14:paraId="1EDF4880" w14:textId="77777777" w:rsidR="0046493F" w:rsidRDefault="00000000">
      <w:r>
        <w:t>- Search Bar</w:t>
      </w:r>
    </w:p>
    <w:p w14:paraId="76ED0D6B" w14:textId="77777777" w:rsidR="0046493F" w:rsidRDefault="00000000">
      <w:r>
        <w:t>5. Features Not to be Tested</w:t>
      </w:r>
    </w:p>
    <w:p w14:paraId="7F28C78A" w14:textId="77777777" w:rsidR="0046493F" w:rsidRDefault="00000000">
      <w:r>
        <w:t>Search Icon, Vendor Selection</w:t>
      </w:r>
    </w:p>
    <w:p w14:paraId="5A7BFB22" w14:textId="77777777" w:rsidR="0046493F" w:rsidRDefault="00000000">
      <w:r>
        <w:t>6. Approach</w:t>
      </w:r>
    </w:p>
    <w:p w14:paraId="615E26E2" w14:textId="77777777" w:rsidR="0046493F" w:rsidRDefault="00000000">
      <w:r>
        <w:t>- Manual testing</w:t>
      </w:r>
    </w:p>
    <w:p w14:paraId="74069CA4" w14:textId="77777777" w:rsidR="0046493F" w:rsidRDefault="00000000">
      <w:r>
        <w:t>- Functional testing based on positive and negative test scenarios</w:t>
      </w:r>
    </w:p>
    <w:p w14:paraId="3CB4390A" w14:textId="77777777" w:rsidR="0046493F" w:rsidRDefault="00000000">
      <w:r>
        <w:t>- Exploratory testing for security and UI issues</w:t>
      </w:r>
    </w:p>
    <w:p w14:paraId="68FCF90A" w14:textId="77777777" w:rsidR="0046493F" w:rsidRDefault="00000000">
      <w:r>
        <w:t>- Cross-browser testing (Chrome, Firefox, Edge)</w:t>
      </w:r>
    </w:p>
    <w:p w14:paraId="4BEAEE9E" w14:textId="77777777" w:rsidR="0046493F" w:rsidRDefault="00000000">
      <w:r>
        <w:lastRenderedPageBreak/>
        <w:t>- Test on at least 2 mobile devices for responsive behaviour</w:t>
      </w:r>
    </w:p>
    <w:p w14:paraId="0ED0F227" w14:textId="77777777" w:rsidR="0046493F" w:rsidRDefault="00000000">
      <w:r>
        <w:t>- Regression testing for critical workflows</w:t>
      </w:r>
    </w:p>
    <w:p w14:paraId="00E671FA" w14:textId="77777777" w:rsidR="0046493F" w:rsidRDefault="00000000">
      <w:r>
        <w:t>7. Item Pass/Fail Criteria</w:t>
      </w:r>
    </w:p>
    <w:p w14:paraId="23AF32F4" w14:textId="77777777" w:rsidR="0046493F" w:rsidRDefault="00000000">
      <w:r>
        <w:t>Pass: Function behaves as specified in requirements</w:t>
      </w:r>
    </w:p>
    <w:p w14:paraId="134277C9" w14:textId="77777777" w:rsidR="0046493F" w:rsidRDefault="00000000">
      <w:r>
        <w:t>Fail: Function behaves differently than expected or breaks critical flow</w:t>
      </w:r>
    </w:p>
    <w:p w14:paraId="77FA2163" w14:textId="77777777" w:rsidR="0046493F" w:rsidRDefault="00000000">
      <w:r>
        <w:t>8. Suspension Criteria and Resumption Requirements: N/A</w:t>
      </w:r>
    </w:p>
    <w:p w14:paraId="51DFC079" w14:textId="77777777" w:rsidR="0046493F" w:rsidRDefault="00000000">
      <w:r>
        <w:t>9. Test Deliverables</w:t>
      </w:r>
    </w:p>
    <w:p w14:paraId="0FE7BA9A" w14:textId="77777777" w:rsidR="0046493F" w:rsidRDefault="00000000">
      <w:r>
        <w:t>- Test Plan document</w:t>
      </w:r>
    </w:p>
    <w:p w14:paraId="47EE54DA" w14:textId="77777777" w:rsidR="0046493F" w:rsidRDefault="00000000">
      <w:r>
        <w:t>- Test Cases</w:t>
      </w:r>
    </w:p>
    <w:p w14:paraId="1D39FDCC" w14:textId="77777777" w:rsidR="0046493F" w:rsidRDefault="00000000">
      <w:r>
        <w:t>- Test Summary Report</w:t>
      </w:r>
    </w:p>
    <w:p w14:paraId="54CA4357" w14:textId="77777777" w:rsidR="0046493F" w:rsidRDefault="00000000">
      <w:r>
        <w:t>- Bug Reports</w:t>
      </w:r>
    </w:p>
    <w:p w14:paraId="6E863E57" w14:textId="77777777" w:rsidR="0046493F" w:rsidRDefault="00000000">
      <w:r>
        <w:t>- Final Sign-off Report</w:t>
      </w:r>
    </w:p>
    <w:p w14:paraId="2F12725D" w14:textId="77777777" w:rsidR="0046493F" w:rsidRDefault="00000000">
      <w:r>
        <w:t>10. Environmental Needs</w:t>
      </w:r>
    </w:p>
    <w:p w14:paraId="71BA1CD8" w14:textId="77777777" w:rsidR="0046493F" w:rsidRDefault="00000000">
      <w:r>
        <w:t>- Windows 10 / 11 test machines</w:t>
      </w:r>
    </w:p>
    <w:p w14:paraId="0BF17A1E" w14:textId="77777777" w:rsidR="0046493F" w:rsidRDefault="00000000">
      <w:r>
        <w:t>- Browsers: Chrome, Firefox, Edge</w:t>
      </w:r>
    </w:p>
    <w:p w14:paraId="49E676E3" w14:textId="77777777" w:rsidR="0046493F" w:rsidRDefault="00000000">
      <w:r>
        <w:t>- Mobile devices (Android and iOS)</w:t>
      </w:r>
    </w:p>
    <w:p w14:paraId="296BBFD4" w14:textId="77777777" w:rsidR="0046493F" w:rsidRDefault="00000000">
      <w:r>
        <w:t>- Stable network connection</w:t>
      </w:r>
    </w:p>
    <w:p w14:paraId="25AAE7EE" w14:textId="77777777" w:rsidR="0046493F" w:rsidRDefault="00000000">
      <w:r>
        <w:t>11. Responsibilities</w:t>
      </w:r>
    </w:p>
    <w:p w14:paraId="28906CFB" w14:textId="77777777" w:rsidR="0046493F" w:rsidRDefault="00000000">
      <w:r>
        <w:t>- Test Lead: Vaishali Sonanis — planning, reporting</w:t>
      </w:r>
    </w:p>
    <w:p w14:paraId="47B192A7" w14:textId="7E0DCA78" w:rsidR="0046493F" w:rsidRDefault="00000000">
      <w:r>
        <w:t xml:space="preserve">- Testers: </w:t>
      </w:r>
      <w:proofErr w:type="spellStart"/>
      <w:proofErr w:type="gramStart"/>
      <w:r w:rsidR="00FD7CD3">
        <w:t>J.AswiniKumar</w:t>
      </w:r>
      <w:proofErr w:type="spellEnd"/>
      <w:proofErr w:type="gramEnd"/>
      <w:r>
        <w:t xml:space="preserve"> — execute test cases, log defects</w:t>
      </w:r>
    </w:p>
    <w:p w14:paraId="0253F6B9" w14:textId="19299628" w:rsidR="0046493F" w:rsidRDefault="00000000">
      <w:r>
        <w:t xml:space="preserve">- Developers: </w:t>
      </w:r>
      <w:r w:rsidR="00FD7CD3">
        <w:t>Kumar</w:t>
      </w:r>
      <w:r>
        <w:t xml:space="preserve"> — fix and verify defects</w:t>
      </w:r>
    </w:p>
    <w:p w14:paraId="6A2CD9D1" w14:textId="77777777" w:rsidR="0046493F" w:rsidRDefault="00000000">
      <w:pPr>
        <w:pStyle w:val="Heading1"/>
      </w:pPr>
      <w:r>
        <w:t>Module 3: Cart Management (Add &amp; Remove)</w:t>
      </w:r>
    </w:p>
    <w:p w14:paraId="55AD1320" w14:textId="77777777" w:rsidR="0046493F" w:rsidRDefault="00000000">
      <w:r>
        <w:t>1. Test Plan Identifier: TP-Bs-v3</w:t>
      </w:r>
    </w:p>
    <w:p w14:paraId="6BC38831" w14:textId="77777777" w:rsidR="0046493F" w:rsidRDefault="00000000">
      <w:r>
        <w:t>2. Introduction</w:t>
      </w:r>
    </w:p>
    <w:p w14:paraId="7488C29A" w14:textId="77777777" w:rsidR="00CD56C8" w:rsidRDefault="00CD56C8" w:rsidP="00CD56C8">
      <w:r w:rsidRPr="00A8427D">
        <w:t xml:space="preserve">The main goal of this testing is to make sure the application works smoothly and reliably for users. We’ll be checking how well it performs in terms of functionality, ease of use, compatibility across different devices and browsers, and overall performance. This test plan </w:t>
      </w:r>
      <w:r w:rsidRPr="00A8427D">
        <w:lastRenderedPageBreak/>
        <w:t>explains the approach we’ll use to confirm that every key interaction—such as logging in, searching and filtering products, managing the cart, completing checkout, and confirming orders—works as intended under different scenarios and technology setups.</w:t>
      </w:r>
    </w:p>
    <w:p w14:paraId="1CB20579" w14:textId="77777777" w:rsidR="00CD56C8" w:rsidRDefault="00CD56C8"/>
    <w:p w14:paraId="632D1D9D" w14:textId="77777777" w:rsidR="0046493F" w:rsidRDefault="00000000">
      <w:r>
        <w:t>3. Test Items</w:t>
      </w:r>
    </w:p>
    <w:p w14:paraId="54D5F63D" w14:textId="77777777" w:rsidR="0046493F" w:rsidRDefault="00000000">
      <w:r>
        <w:t>- Add to Cart</w:t>
      </w:r>
    </w:p>
    <w:p w14:paraId="2F5452B6" w14:textId="77777777" w:rsidR="0046493F" w:rsidRDefault="00000000">
      <w:r>
        <w:t>- Remove from Cart</w:t>
      </w:r>
    </w:p>
    <w:p w14:paraId="50F5CDB5" w14:textId="77777777" w:rsidR="0046493F" w:rsidRDefault="00000000">
      <w:r>
        <w:t>- Quantity Adjustment</w:t>
      </w:r>
    </w:p>
    <w:p w14:paraId="00E17E70" w14:textId="77777777" w:rsidR="0046493F" w:rsidRDefault="00000000">
      <w:r>
        <w:t>- Favorites</w:t>
      </w:r>
    </w:p>
    <w:p w14:paraId="65BC2E75" w14:textId="77777777" w:rsidR="0046493F" w:rsidRDefault="00000000">
      <w:r>
        <w:t>- Cart Icon</w:t>
      </w:r>
    </w:p>
    <w:p w14:paraId="7F4F18F1" w14:textId="77777777" w:rsidR="0046493F" w:rsidRDefault="00000000">
      <w:r>
        <w:t>4. Features to be Tested</w:t>
      </w:r>
    </w:p>
    <w:p w14:paraId="187CC413" w14:textId="77777777" w:rsidR="0046493F" w:rsidRDefault="00000000">
      <w:r>
        <w:t>- Add to Cart</w:t>
      </w:r>
    </w:p>
    <w:p w14:paraId="057ABD63" w14:textId="77777777" w:rsidR="0046493F" w:rsidRDefault="00000000">
      <w:r>
        <w:t>- Remove from Cart</w:t>
      </w:r>
    </w:p>
    <w:p w14:paraId="50C02015" w14:textId="77777777" w:rsidR="0046493F" w:rsidRDefault="00000000">
      <w:r>
        <w:t>- Quantity Adjustment</w:t>
      </w:r>
    </w:p>
    <w:p w14:paraId="759BAA68" w14:textId="77777777" w:rsidR="0046493F" w:rsidRDefault="00000000">
      <w:r>
        <w:t>- Favorites</w:t>
      </w:r>
    </w:p>
    <w:p w14:paraId="6FE53D62" w14:textId="77777777" w:rsidR="0046493F" w:rsidRDefault="00000000">
      <w:r>
        <w:t>- Cart Icon</w:t>
      </w:r>
    </w:p>
    <w:p w14:paraId="4870BE21" w14:textId="77777777" w:rsidR="0046493F" w:rsidRDefault="00000000">
      <w:r>
        <w:t>5. Features Not to be Tested</w:t>
      </w:r>
    </w:p>
    <w:p w14:paraId="283AD6A0" w14:textId="77777777" w:rsidR="0046493F" w:rsidRDefault="00000000">
      <w:r>
        <w:t>N/A</w:t>
      </w:r>
    </w:p>
    <w:p w14:paraId="74487B68" w14:textId="77777777" w:rsidR="0046493F" w:rsidRDefault="00000000">
      <w:r>
        <w:t>6. Approach</w:t>
      </w:r>
    </w:p>
    <w:p w14:paraId="1BB34955" w14:textId="77777777" w:rsidR="0046493F" w:rsidRDefault="00000000">
      <w:r>
        <w:t>- Manual testing</w:t>
      </w:r>
    </w:p>
    <w:p w14:paraId="481101CB" w14:textId="77777777" w:rsidR="0046493F" w:rsidRDefault="00000000">
      <w:r>
        <w:t>- Functional testing based on positive and negative test scenarios</w:t>
      </w:r>
    </w:p>
    <w:p w14:paraId="4F7EA043" w14:textId="77777777" w:rsidR="0046493F" w:rsidRDefault="00000000">
      <w:r>
        <w:t>- Exploratory testing for security and UI issues</w:t>
      </w:r>
    </w:p>
    <w:p w14:paraId="47D70A2C" w14:textId="77777777" w:rsidR="0046493F" w:rsidRDefault="00000000">
      <w:r>
        <w:t>- Cross-browser testing (Chrome, Firefox, Edge)</w:t>
      </w:r>
    </w:p>
    <w:p w14:paraId="1FAE200A" w14:textId="77777777" w:rsidR="0046493F" w:rsidRDefault="00000000">
      <w:r>
        <w:t>- Test on at least 2 mobile devices for responsive behaviour</w:t>
      </w:r>
    </w:p>
    <w:p w14:paraId="760FE23E" w14:textId="77777777" w:rsidR="0046493F" w:rsidRDefault="00000000">
      <w:r>
        <w:t>- Regression testing for critical workflows</w:t>
      </w:r>
    </w:p>
    <w:p w14:paraId="5A6750B8" w14:textId="77777777" w:rsidR="0046493F" w:rsidRDefault="00000000">
      <w:r>
        <w:t>7. Item Pass/Fail Criteria</w:t>
      </w:r>
    </w:p>
    <w:p w14:paraId="489087C6" w14:textId="77777777" w:rsidR="0046493F" w:rsidRDefault="00000000">
      <w:r>
        <w:t>Pass: Function behaves as specified in requirements</w:t>
      </w:r>
    </w:p>
    <w:p w14:paraId="6BB5841A" w14:textId="77777777" w:rsidR="0046493F" w:rsidRDefault="00000000">
      <w:r>
        <w:lastRenderedPageBreak/>
        <w:t>Fail: Function behaves differently than expected or breaks critical flow</w:t>
      </w:r>
    </w:p>
    <w:p w14:paraId="2D99DD19" w14:textId="77777777" w:rsidR="0046493F" w:rsidRDefault="00000000">
      <w:r>
        <w:t>8. Suspension Criteria and Resumption Requirements: N/A</w:t>
      </w:r>
    </w:p>
    <w:p w14:paraId="02C3C11B" w14:textId="77777777" w:rsidR="0046493F" w:rsidRDefault="00000000">
      <w:r>
        <w:t>9. Test Deliverables</w:t>
      </w:r>
    </w:p>
    <w:p w14:paraId="2AD3E50D" w14:textId="77777777" w:rsidR="0046493F" w:rsidRDefault="00000000">
      <w:r>
        <w:t>- Test Plan document</w:t>
      </w:r>
    </w:p>
    <w:p w14:paraId="1E06FF11" w14:textId="77777777" w:rsidR="0046493F" w:rsidRDefault="00000000">
      <w:r>
        <w:t>- Test Cases</w:t>
      </w:r>
    </w:p>
    <w:p w14:paraId="0D73E367" w14:textId="77777777" w:rsidR="0046493F" w:rsidRDefault="00000000">
      <w:r>
        <w:t>- Test Summary Report</w:t>
      </w:r>
    </w:p>
    <w:p w14:paraId="31E7B10C" w14:textId="77777777" w:rsidR="0046493F" w:rsidRDefault="00000000">
      <w:r>
        <w:t>- Bug Reports</w:t>
      </w:r>
    </w:p>
    <w:p w14:paraId="207FEFE7" w14:textId="77777777" w:rsidR="0046493F" w:rsidRDefault="00000000">
      <w:r>
        <w:t>- Final Sign-off Report</w:t>
      </w:r>
    </w:p>
    <w:p w14:paraId="672342E3" w14:textId="77777777" w:rsidR="0046493F" w:rsidRDefault="00000000">
      <w:r>
        <w:t>10. Environmental Needs</w:t>
      </w:r>
    </w:p>
    <w:p w14:paraId="4EC9F3BA" w14:textId="77777777" w:rsidR="0046493F" w:rsidRDefault="00000000">
      <w:r>
        <w:t>- Windows 10 / 11 test machines</w:t>
      </w:r>
    </w:p>
    <w:p w14:paraId="34980AAD" w14:textId="77777777" w:rsidR="0046493F" w:rsidRDefault="00000000">
      <w:r>
        <w:t>- Browsers: Chrome, Firefox, Edge</w:t>
      </w:r>
    </w:p>
    <w:p w14:paraId="47DE5C19" w14:textId="77777777" w:rsidR="0046493F" w:rsidRDefault="00000000">
      <w:r>
        <w:t>- Mobile devices (Android and iOS)</w:t>
      </w:r>
    </w:p>
    <w:p w14:paraId="38800F56" w14:textId="77777777" w:rsidR="0046493F" w:rsidRDefault="00000000">
      <w:r>
        <w:t>- Stable network connection</w:t>
      </w:r>
    </w:p>
    <w:p w14:paraId="23D9316F" w14:textId="77777777" w:rsidR="0046493F" w:rsidRDefault="00000000">
      <w:r>
        <w:t>11. Responsibilities</w:t>
      </w:r>
    </w:p>
    <w:p w14:paraId="5E4A24F9" w14:textId="77777777" w:rsidR="0046493F" w:rsidRDefault="00000000">
      <w:r>
        <w:t>- Test Lead: Vaishali Sonanis — planning, reporting</w:t>
      </w:r>
    </w:p>
    <w:p w14:paraId="5D794064" w14:textId="6EB76420" w:rsidR="0046493F" w:rsidRDefault="00000000">
      <w:r>
        <w:t xml:space="preserve">- Testers: </w:t>
      </w:r>
      <w:proofErr w:type="spellStart"/>
      <w:proofErr w:type="gramStart"/>
      <w:r w:rsidR="00FD7CD3">
        <w:t>J.AswiniKumar</w:t>
      </w:r>
      <w:proofErr w:type="spellEnd"/>
      <w:proofErr w:type="gramEnd"/>
      <w:r>
        <w:t xml:space="preserve"> — execute test cases, log defects</w:t>
      </w:r>
    </w:p>
    <w:p w14:paraId="0FA837AA" w14:textId="2BE5697D" w:rsidR="0046493F" w:rsidRDefault="00000000">
      <w:r>
        <w:t xml:space="preserve">- Developers: </w:t>
      </w:r>
      <w:r w:rsidR="00FD7CD3">
        <w:t>Kumar</w:t>
      </w:r>
      <w:r>
        <w:t xml:space="preserve"> — fix and verify defects</w:t>
      </w:r>
    </w:p>
    <w:p w14:paraId="436C277C" w14:textId="77777777" w:rsidR="0046493F" w:rsidRDefault="00000000">
      <w:pPr>
        <w:pStyle w:val="Heading1"/>
      </w:pPr>
      <w:r>
        <w:t>Module 4: Checkout &amp; Order Confirmation</w:t>
      </w:r>
    </w:p>
    <w:p w14:paraId="273398C4" w14:textId="77777777" w:rsidR="0046493F" w:rsidRDefault="00000000">
      <w:r>
        <w:t>1. Test Plan Identifier: TP-Bs-v4</w:t>
      </w:r>
    </w:p>
    <w:p w14:paraId="01784D15" w14:textId="77777777" w:rsidR="0046493F" w:rsidRDefault="00000000">
      <w:r>
        <w:t>2. Introduction</w:t>
      </w:r>
    </w:p>
    <w:p w14:paraId="1B762696" w14:textId="77777777" w:rsidR="002D24A9" w:rsidRDefault="002D24A9" w:rsidP="002D24A9">
      <w:r w:rsidRPr="00A8427D">
        <w:t>The main goal of this testing is to make sure the application works smoothly and reliably for users. We’ll be checking how well it performs in terms of functionality, ease of use, compatibility across different devices and browsers, and overall performance. This test plan explains the approach we’ll use to confirm that every key interaction—such as logging in, searching and filtering products, managing the cart, completing checkout, and confirming orders—works as intended under different scenarios and technology setups.</w:t>
      </w:r>
    </w:p>
    <w:p w14:paraId="13F43A88" w14:textId="77777777" w:rsidR="002D24A9" w:rsidRDefault="002D24A9"/>
    <w:p w14:paraId="3308E1FF" w14:textId="77777777" w:rsidR="0046493F" w:rsidRDefault="00000000">
      <w:r>
        <w:t>3. Test Items</w:t>
      </w:r>
    </w:p>
    <w:p w14:paraId="76D2B319" w14:textId="77777777" w:rsidR="0046493F" w:rsidRDefault="00000000">
      <w:r>
        <w:lastRenderedPageBreak/>
        <w:t>- Checkout Button</w:t>
      </w:r>
    </w:p>
    <w:p w14:paraId="0C2DC085" w14:textId="77777777" w:rsidR="0046493F" w:rsidRDefault="00000000">
      <w:r>
        <w:t>- Address Form</w:t>
      </w:r>
    </w:p>
    <w:p w14:paraId="523F5A4C" w14:textId="77777777" w:rsidR="0046493F" w:rsidRDefault="00000000">
      <w:r>
        <w:t>- Payment Options</w:t>
      </w:r>
    </w:p>
    <w:p w14:paraId="63780759" w14:textId="77777777" w:rsidR="0046493F" w:rsidRDefault="00000000">
      <w:r>
        <w:t>- Order Summary</w:t>
      </w:r>
    </w:p>
    <w:p w14:paraId="0EBED733" w14:textId="77777777" w:rsidR="0046493F" w:rsidRDefault="00000000">
      <w:r>
        <w:t>- Order Confirmation Page</w:t>
      </w:r>
    </w:p>
    <w:p w14:paraId="4A52684A" w14:textId="77777777" w:rsidR="0046493F" w:rsidRDefault="00000000">
      <w:r>
        <w:t>4. Features to be Tested</w:t>
      </w:r>
    </w:p>
    <w:p w14:paraId="5677B187" w14:textId="77777777" w:rsidR="0046493F" w:rsidRDefault="00000000">
      <w:r>
        <w:t>- Checkout Button</w:t>
      </w:r>
    </w:p>
    <w:p w14:paraId="48E26F4B" w14:textId="77777777" w:rsidR="0046493F" w:rsidRDefault="00000000">
      <w:r>
        <w:t>- Address Form</w:t>
      </w:r>
    </w:p>
    <w:p w14:paraId="31D475A0" w14:textId="77777777" w:rsidR="0046493F" w:rsidRDefault="00000000">
      <w:r>
        <w:t>- Payment Options</w:t>
      </w:r>
    </w:p>
    <w:p w14:paraId="3EB14BC0" w14:textId="77777777" w:rsidR="0046493F" w:rsidRDefault="00000000">
      <w:r>
        <w:t>- Order Summary</w:t>
      </w:r>
    </w:p>
    <w:p w14:paraId="32B3C94F" w14:textId="77777777" w:rsidR="0046493F" w:rsidRDefault="00000000">
      <w:r>
        <w:t>- Order Confirmation Page</w:t>
      </w:r>
    </w:p>
    <w:p w14:paraId="363EBD42" w14:textId="77777777" w:rsidR="0046493F" w:rsidRDefault="00000000">
      <w:r>
        <w:t>5. Features Not to be Tested</w:t>
      </w:r>
    </w:p>
    <w:p w14:paraId="1FEF537D" w14:textId="77777777" w:rsidR="0046493F" w:rsidRDefault="00000000">
      <w:r>
        <w:t>N/A</w:t>
      </w:r>
    </w:p>
    <w:p w14:paraId="3B6292F7" w14:textId="77777777" w:rsidR="0046493F" w:rsidRDefault="00000000">
      <w:r>
        <w:t>6. Approach</w:t>
      </w:r>
    </w:p>
    <w:p w14:paraId="4FACDC2E" w14:textId="77777777" w:rsidR="0046493F" w:rsidRDefault="00000000">
      <w:r>
        <w:t>- Manual testing</w:t>
      </w:r>
    </w:p>
    <w:p w14:paraId="3587B15F" w14:textId="77777777" w:rsidR="0046493F" w:rsidRDefault="00000000">
      <w:r>
        <w:t>- Functional testing based on positive and negative test scenarios</w:t>
      </w:r>
    </w:p>
    <w:p w14:paraId="31AC4921" w14:textId="77777777" w:rsidR="0046493F" w:rsidRDefault="00000000">
      <w:r>
        <w:t>- Exploratory testing for security and UI issues</w:t>
      </w:r>
    </w:p>
    <w:p w14:paraId="397E32A2" w14:textId="77777777" w:rsidR="0046493F" w:rsidRDefault="00000000">
      <w:r>
        <w:t>- Cross-browser testing (Chrome, Firefox, Edge)</w:t>
      </w:r>
    </w:p>
    <w:p w14:paraId="39693ACE" w14:textId="77777777" w:rsidR="0046493F" w:rsidRDefault="00000000">
      <w:r>
        <w:t>- Test on at least 2 mobile devices for responsive behaviour</w:t>
      </w:r>
    </w:p>
    <w:p w14:paraId="1501D565" w14:textId="77777777" w:rsidR="0046493F" w:rsidRDefault="00000000">
      <w:r>
        <w:t>- Regression testing for critical workflows</w:t>
      </w:r>
    </w:p>
    <w:p w14:paraId="02642E08" w14:textId="77777777" w:rsidR="0046493F" w:rsidRDefault="00000000">
      <w:r>
        <w:t>7. Item Pass/Fail Criteria</w:t>
      </w:r>
    </w:p>
    <w:p w14:paraId="58468E12" w14:textId="77777777" w:rsidR="0046493F" w:rsidRDefault="00000000">
      <w:r>
        <w:t>Pass: Function behaves as specified in requirements</w:t>
      </w:r>
    </w:p>
    <w:p w14:paraId="25C525FB" w14:textId="77777777" w:rsidR="0046493F" w:rsidRDefault="00000000">
      <w:r>
        <w:t>Fail: Function behaves differently than expected or breaks critical flow</w:t>
      </w:r>
    </w:p>
    <w:p w14:paraId="174EC5B5" w14:textId="77777777" w:rsidR="0046493F" w:rsidRDefault="00000000">
      <w:r>
        <w:t>8. Suspension Criteria and Resumption Requirements: N/A</w:t>
      </w:r>
    </w:p>
    <w:p w14:paraId="44037B15" w14:textId="77777777" w:rsidR="0046493F" w:rsidRDefault="00000000">
      <w:r>
        <w:t>9. Test Deliverables</w:t>
      </w:r>
    </w:p>
    <w:p w14:paraId="5495B5A9" w14:textId="77777777" w:rsidR="0046493F" w:rsidRDefault="00000000">
      <w:r>
        <w:t>- Test Plan document</w:t>
      </w:r>
    </w:p>
    <w:p w14:paraId="0E66F6DB" w14:textId="77777777" w:rsidR="0046493F" w:rsidRDefault="00000000">
      <w:r>
        <w:lastRenderedPageBreak/>
        <w:t>- Test Cases</w:t>
      </w:r>
    </w:p>
    <w:p w14:paraId="1F18D699" w14:textId="77777777" w:rsidR="0046493F" w:rsidRDefault="00000000">
      <w:r>
        <w:t>- Test Summary Report</w:t>
      </w:r>
    </w:p>
    <w:p w14:paraId="16ED776A" w14:textId="77777777" w:rsidR="0046493F" w:rsidRDefault="00000000">
      <w:r>
        <w:t>- Bug Reports</w:t>
      </w:r>
    </w:p>
    <w:p w14:paraId="2F0ACA17" w14:textId="77777777" w:rsidR="0046493F" w:rsidRDefault="00000000">
      <w:r>
        <w:t>- Final Sign-off Report</w:t>
      </w:r>
    </w:p>
    <w:p w14:paraId="4BF7B11E" w14:textId="77777777" w:rsidR="0046493F" w:rsidRDefault="00000000">
      <w:r>
        <w:t>10. Environmental Needs</w:t>
      </w:r>
    </w:p>
    <w:p w14:paraId="7852A0CA" w14:textId="77777777" w:rsidR="0046493F" w:rsidRDefault="00000000">
      <w:r>
        <w:t>- Windows 10 / 11 test machines</w:t>
      </w:r>
    </w:p>
    <w:p w14:paraId="14EF5DDF" w14:textId="77777777" w:rsidR="0046493F" w:rsidRDefault="00000000">
      <w:r>
        <w:t>- Browsers: Chrome, Firefox, Edge</w:t>
      </w:r>
    </w:p>
    <w:p w14:paraId="3DF0EA7C" w14:textId="77777777" w:rsidR="0046493F" w:rsidRDefault="00000000">
      <w:r>
        <w:t>- Mobile devices (Android and iOS)</w:t>
      </w:r>
    </w:p>
    <w:p w14:paraId="5E6072E8" w14:textId="77777777" w:rsidR="0046493F" w:rsidRDefault="00000000">
      <w:r>
        <w:t>- Stable network connection</w:t>
      </w:r>
    </w:p>
    <w:p w14:paraId="352522A5" w14:textId="77777777" w:rsidR="0046493F" w:rsidRDefault="00000000">
      <w:r>
        <w:t>11. Responsibilities</w:t>
      </w:r>
    </w:p>
    <w:p w14:paraId="6CAEF126" w14:textId="77777777" w:rsidR="0046493F" w:rsidRDefault="00000000">
      <w:r>
        <w:t>- Test Lead: Vaishali Sonanis — planning, reporting</w:t>
      </w:r>
    </w:p>
    <w:p w14:paraId="0E663D83" w14:textId="6CFD7AAD" w:rsidR="0046493F" w:rsidRDefault="00000000">
      <w:r>
        <w:t xml:space="preserve">- Testers: </w:t>
      </w:r>
      <w:proofErr w:type="spellStart"/>
      <w:proofErr w:type="gramStart"/>
      <w:r w:rsidR="00065C6B">
        <w:t>J.AswiniKumar</w:t>
      </w:r>
      <w:proofErr w:type="spellEnd"/>
      <w:proofErr w:type="gramEnd"/>
      <w:r>
        <w:t xml:space="preserve"> — execute test cases, log defects</w:t>
      </w:r>
    </w:p>
    <w:p w14:paraId="03528410" w14:textId="0C67DD26" w:rsidR="0046493F" w:rsidRDefault="00000000">
      <w:r>
        <w:t xml:space="preserve">- Developers: </w:t>
      </w:r>
      <w:r w:rsidR="00065C6B">
        <w:t>Kumar</w:t>
      </w:r>
      <w:r>
        <w:t>— fix and verify defects</w:t>
      </w:r>
    </w:p>
    <w:p w14:paraId="0FA11981" w14:textId="77777777" w:rsidR="0046493F" w:rsidRDefault="00000000">
      <w:pPr>
        <w:pStyle w:val="Heading1"/>
      </w:pPr>
      <w:r>
        <w:t>Module 5: Logout</w:t>
      </w:r>
    </w:p>
    <w:p w14:paraId="325C2C7A" w14:textId="77777777" w:rsidR="0046493F" w:rsidRDefault="00000000">
      <w:r>
        <w:t>1. Test Plan Identifier: TP-Bs-v5</w:t>
      </w:r>
    </w:p>
    <w:p w14:paraId="15232129" w14:textId="77777777" w:rsidR="0046493F" w:rsidRDefault="00000000">
      <w:r>
        <w:t>2. Introduction</w:t>
      </w:r>
    </w:p>
    <w:p w14:paraId="38321555" w14:textId="77777777" w:rsidR="00810E32" w:rsidRDefault="00810E32" w:rsidP="00810E32">
      <w:r w:rsidRPr="00A8427D">
        <w:t>The main goal of this testing is to make sure the application works smoothly and reliably for users. We’ll be checking how well it performs in terms of functionality, ease of use, compatibility across different devices and browsers, and overall performance. This test plan explains the approach we’ll use to confirm that every key interaction—such as logging in, searching and filtering products, managing the cart, completing checkout, and confirming orders—works as intended under different scenarios and technology setups.</w:t>
      </w:r>
    </w:p>
    <w:p w14:paraId="7FBBD764" w14:textId="432687BC" w:rsidR="0046493F" w:rsidRDefault="0046493F"/>
    <w:p w14:paraId="64430BB1" w14:textId="77777777" w:rsidR="0046493F" w:rsidRDefault="00000000">
      <w:r>
        <w:t>3. Test Items</w:t>
      </w:r>
    </w:p>
    <w:p w14:paraId="7B246295" w14:textId="77777777" w:rsidR="0046493F" w:rsidRDefault="00000000">
      <w:r>
        <w:t>- Logout Link</w:t>
      </w:r>
    </w:p>
    <w:p w14:paraId="3DE6F3CD" w14:textId="77777777" w:rsidR="0046493F" w:rsidRDefault="00000000">
      <w:r>
        <w:t>4. Features to be Tested</w:t>
      </w:r>
    </w:p>
    <w:p w14:paraId="6023DB1C" w14:textId="77777777" w:rsidR="0046493F" w:rsidRDefault="00000000">
      <w:r>
        <w:t>- Logout Link</w:t>
      </w:r>
    </w:p>
    <w:p w14:paraId="5A99A0A1" w14:textId="77777777" w:rsidR="0046493F" w:rsidRDefault="00000000">
      <w:r>
        <w:t>5. Features Not to be Tested</w:t>
      </w:r>
    </w:p>
    <w:p w14:paraId="52B42A10" w14:textId="77777777" w:rsidR="0046493F" w:rsidRDefault="00000000">
      <w:r>
        <w:lastRenderedPageBreak/>
        <w:t>N/A</w:t>
      </w:r>
    </w:p>
    <w:p w14:paraId="64BE7F07" w14:textId="77777777" w:rsidR="0046493F" w:rsidRDefault="00000000">
      <w:r>
        <w:t>6. Approach</w:t>
      </w:r>
    </w:p>
    <w:p w14:paraId="7B1C19DD" w14:textId="77777777" w:rsidR="0046493F" w:rsidRDefault="00000000">
      <w:r>
        <w:t>- Manual testing</w:t>
      </w:r>
    </w:p>
    <w:p w14:paraId="001929D3" w14:textId="77777777" w:rsidR="0046493F" w:rsidRDefault="00000000">
      <w:r>
        <w:t>- Functional testing based on positive and negative test scenarios</w:t>
      </w:r>
    </w:p>
    <w:p w14:paraId="606644EA" w14:textId="77777777" w:rsidR="0046493F" w:rsidRDefault="00000000">
      <w:r>
        <w:t>- Exploratory testing for security and UI issues</w:t>
      </w:r>
    </w:p>
    <w:p w14:paraId="4E6EA6DD" w14:textId="77777777" w:rsidR="0046493F" w:rsidRDefault="00000000">
      <w:r>
        <w:t>- Cross-browser testing (Chrome, Firefox, Edge)</w:t>
      </w:r>
    </w:p>
    <w:p w14:paraId="06045C4F" w14:textId="77777777" w:rsidR="0046493F" w:rsidRDefault="00000000">
      <w:r>
        <w:t>- Test on at least 2 mobile devices for responsive behaviour</w:t>
      </w:r>
    </w:p>
    <w:p w14:paraId="7055E504" w14:textId="77777777" w:rsidR="0046493F" w:rsidRDefault="00000000">
      <w:r>
        <w:t>- Regression testing for critical workflows</w:t>
      </w:r>
    </w:p>
    <w:p w14:paraId="2A3FABA3" w14:textId="77777777" w:rsidR="0046493F" w:rsidRDefault="00000000">
      <w:r>
        <w:t>7. Item Pass/Fail Criteria</w:t>
      </w:r>
    </w:p>
    <w:p w14:paraId="67A85651" w14:textId="77777777" w:rsidR="0046493F" w:rsidRDefault="00000000">
      <w:r>
        <w:t>Pass: Function behaves as specified in requirements</w:t>
      </w:r>
    </w:p>
    <w:p w14:paraId="400453EB" w14:textId="77777777" w:rsidR="0046493F" w:rsidRDefault="00000000">
      <w:r>
        <w:t>Fail: Function behaves differently than expected or breaks critical flow</w:t>
      </w:r>
    </w:p>
    <w:p w14:paraId="011426D5" w14:textId="77777777" w:rsidR="0046493F" w:rsidRDefault="00000000">
      <w:r>
        <w:t>8. Suspension Criteria and Resumption Requirements: N/A</w:t>
      </w:r>
    </w:p>
    <w:p w14:paraId="7D225F4A" w14:textId="77777777" w:rsidR="0046493F" w:rsidRDefault="00000000">
      <w:r>
        <w:t>9. Test Deliverables</w:t>
      </w:r>
    </w:p>
    <w:p w14:paraId="2AAE96A4" w14:textId="77777777" w:rsidR="0046493F" w:rsidRDefault="00000000">
      <w:r>
        <w:t>- Test Plan document</w:t>
      </w:r>
    </w:p>
    <w:p w14:paraId="06D5E13B" w14:textId="77777777" w:rsidR="0046493F" w:rsidRDefault="00000000">
      <w:r>
        <w:t>- Test Cases</w:t>
      </w:r>
    </w:p>
    <w:p w14:paraId="562E4B21" w14:textId="77777777" w:rsidR="0046493F" w:rsidRDefault="00000000">
      <w:r>
        <w:t>- Test Summary Report</w:t>
      </w:r>
    </w:p>
    <w:p w14:paraId="490521C1" w14:textId="77777777" w:rsidR="0046493F" w:rsidRDefault="00000000">
      <w:r>
        <w:t>- Bug Reports</w:t>
      </w:r>
    </w:p>
    <w:p w14:paraId="64ECD11D" w14:textId="77777777" w:rsidR="0046493F" w:rsidRDefault="00000000">
      <w:r>
        <w:t>- Final Sign-off Report</w:t>
      </w:r>
    </w:p>
    <w:p w14:paraId="6C1F23DE" w14:textId="77777777" w:rsidR="0046493F" w:rsidRDefault="00000000">
      <w:r>
        <w:t>10. Environmental Needs</w:t>
      </w:r>
    </w:p>
    <w:p w14:paraId="01AFEFCB" w14:textId="77777777" w:rsidR="0046493F" w:rsidRDefault="00000000">
      <w:r>
        <w:t>- Windows 10 / 11 test machines</w:t>
      </w:r>
    </w:p>
    <w:p w14:paraId="558EE0D6" w14:textId="77777777" w:rsidR="0046493F" w:rsidRDefault="00000000">
      <w:r>
        <w:t>- Browsers: Chrome, Firefox, Edge</w:t>
      </w:r>
    </w:p>
    <w:p w14:paraId="65546462" w14:textId="77777777" w:rsidR="0046493F" w:rsidRDefault="00000000">
      <w:r>
        <w:t>- Mobile devices (Android and iOS)</w:t>
      </w:r>
    </w:p>
    <w:p w14:paraId="719BF0FF" w14:textId="77777777" w:rsidR="0046493F" w:rsidRDefault="00000000">
      <w:r>
        <w:t>- Stable network connection</w:t>
      </w:r>
    </w:p>
    <w:p w14:paraId="067947F9" w14:textId="77777777" w:rsidR="0046493F" w:rsidRDefault="00000000">
      <w:r>
        <w:t>11. Responsibilities</w:t>
      </w:r>
    </w:p>
    <w:p w14:paraId="75CACD22" w14:textId="77777777" w:rsidR="0046493F" w:rsidRDefault="00000000">
      <w:r>
        <w:t>- Test Lead: Vaishali Sonanis — planning, reporting</w:t>
      </w:r>
    </w:p>
    <w:p w14:paraId="002C7B9B" w14:textId="2E566C3C" w:rsidR="0046493F" w:rsidRDefault="00000000">
      <w:r>
        <w:t xml:space="preserve">- Testers: </w:t>
      </w:r>
      <w:proofErr w:type="spellStart"/>
      <w:proofErr w:type="gramStart"/>
      <w:r w:rsidR="00B27E3C">
        <w:t>J.AswiniKumar</w:t>
      </w:r>
      <w:proofErr w:type="spellEnd"/>
      <w:proofErr w:type="gramEnd"/>
      <w:r>
        <w:t xml:space="preserve"> — execute test cases, log defects</w:t>
      </w:r>
    </w:p>
    <w:p w14:paraId="458E8C4D" w14:textId="3ACCB75F" w:rsidR="0046493F" w:rsidRDefault="00000000">
      <w:r>
        <w:lastRenderedPageBreak/>
        <w:t xml:space="preserve">- Developers: </w:t>
      </w:r>
      <w:r w:rsidR="00B27E3C">
        <w:t>Kumar</w:t>
      </w:r>
      <w:r>
        <w:t xml:space="preserve"> — fix and verify defects</w:t>
      </w:r>
    </w:p>
    <w:p w14:paraId="08A93926" w14:textId="77777777" w:rsidR="0046493F" w:rsidRDefault="00000000">
      <w:pPr>
        <w:pStyle w:val="Heading1"/>
      </w:pPr>
      <w:r>
        <w:t>Module 6: Filter</w:t>
      </w:r>
    </w:p>
    <w:p w14:paraId="5F021A21" w14:textId="77777777" w:rsidR="0046493F" w:rsidRDefault="00000000">
      <w:r>
        <w:t>1. Test Plan Identifier: TP-Bs-v6</w:t>
      </w:r>
    </w:p>
    <w:p w14:paraId="6EB14E16" w14:textId="77777777" w:rsidR="0046493F" w:rsidRDefault="00000000">
      <w:r>
        <w:t>2. Introduction</w:t>
      </w:r>
    </w:p>
    <w:p w14:paraId="6CE9F173" w14:textId="7A8E224F" w:rsidR="001638B8" w:rsidRDefault="001638B8">
      <w:r w:rsidRPr="00A8427D">
        <w:t>The main goal of this testing is to make sure the application works smoothly and reliably for users. We’ll be checking how well it performs in terms of functionality, ease of use, compatibility across different devices and browsers, and overall performance. This test plan explains the approach we’ll use to confirm that every key interaction—such as logging in, searching and filtering products, managing the cart, completing checkout, and confirming orders—works as intended under different scenarios and technology setups.</w:t>
      </w:r>
    </w:p>
    <w:p w14:paraId="587F5EAD" w14:textId="77777777" w:rsidR="0046493F" w:rsidRDefault="00000000">
      <w:r>
        <w:t>3. Test Items</w:t>
      </w:r>
    </w:p>
    <w:p w14:paraId="295FEC9D" w14:textId="77777777" w:rsidR="0046493F" w:rsidRDefault="00000000">
      <w:r>
        <w:t>- Filter Options</w:t>
      </w:r>
    </w:p>
    <w:p w14:paraId="60050DBD" w14:textId="77777777" w:rsidR="0046493F" w:rsidRDefault="00000000">
      <w:r>
        <w:t>4. Features to be Tested</w:t>
      </w:r>
    </w:p>
    <w:p w14:paraId="3CECE92C" w14:textId="77777777" w:rsidR="0046493F" w:rsidRDefault="00000000">
      <w:r>
        <w:t>- Filter Options</w:t>
      </w:r>
    </w:p>
    <w:p w14:paraId="67BA0AD5" w14:textId="77777777" w:rsidR="0046493F" w:rsidRDefault="00000000">
      <w:r>
        <w:t>5. Features Not to be Tested</w:t>
      </w:r>
    </w:p>
    <w:p w14:paraId="673E8304" w14:textId="77777777" w:rsidR="0046493F" w:rsidRDefault="00000000">
      <w:r>
        <w:t>N/A</w:t>
      </w:r>
    </w:p>
    <w:p w14:paraId="64351109" w14:textId="77777777" w:rsidR="0046493F" w:rsidRDefault="00000000">
      <w:r>
        <w:t>6. Approach</w:t>
      </w:r>
    </w:p>
    <w:p w14:paraId="62DB6547" w14:textId="77777777" w:rsidR="0046493F" w:rsidRDefault="00000000">
      <w:r>
        <w:t>- Manual testing</w:t>
      </w:r>
    </w:p>
    <w:p w14:paraId="15C93AEC" w14:textId="77777777" w:rsidR="0046493F" w:rsidRDefault="00000000">
      <w:r>
        <w:t>- Functional testing based on positive and negative test scenarios</w:t>
      </w:r>
    </w:p>
    <w:p w14:paraId="63E63950" w14:textId="77777777" w:rsidR="0046493F" w:rsidRDefault="00000000">
      <w:r>
        <w:t>- Exploratory testing for security and UI issues</w:t>
      </w:r>
    </w:p>
    <w:p w14:paraId="12319A24" w14:textId="77777777" w:rsidR="0046493F" w:rsidRDefault="00000000">
      <w:r>
        <w:t>- Cross-browser testing (Chrome, Firefox, Edge)</w:t>
      </w:r>
    </w:p>
    <w:p w14:paraId="13F31605" w14:textId="77777777" w:rsidR="0046493F" w:rsidRDefault="00000000">
      <w:r>
        <w:t>- Test on at least 2 mobile devices for responsive behaviour</w:t>
      </w:r>
    </w:p>
    <w:p w14:paraId="6FA08778" w14:textId="77777777" w:rsidR="0046493F" w:rsidRDefault="00000000">
      <w:r>
        <w:t>- Regression testing for critical workflows</w:t>
      </w:r>
    </w:p>
    <w:p w14:paraId="7C79F5A2" w14:textId="77777777" w:rsidR="0046493F" w:rsidRDefault="00000000">
      <w:r>
        <w:t>7. Item Pass/Fail Criteria</w:t>
      </w:r>
    </w:p>
    <w:p w14:paraId="6DD14F8B" w14:textId="77777777" w:rsidR="0046493F" w:rsidRDefault="00000000">
      <w:r>
        <w:t>Pass: Function behaves as specified in requirements</w:t>
      </w:r>
    </w:p>
    <w:p w14:paraId="11E585E7" w14:textId="77777777" w:rsidR="0046493F" w:rsidRDefault="00000000">
      <w:r>
        <w:t>Fail: Function behaves differently than expected or breaks critical flow</w:t>
      </w:r>
    </w:p>
    <w:p w14:paraId="2D4EB2E1" w14:textId="77777777" w:rsidR="0046493F" w:rsidRDefault="00000000">
      <w:r>
        <w:t>8. Suspension Criteria and Resumption Requirements: N/A</w:t>
      </w:r>
    </w:p>
    <w:p w14:paraId="3F3131E9" w14:textId="77777777" w:rsidR="0046493F" w:rsidRDefault="00000000">
      <w:r>
        <w:t>9. Test Deliverables</w:t>
      </w:r>
    </w:p>
    <w:p w14:paraId="5D549F1E" w14:textId="77777777" w:rsidR="0046493F" w:rsidRDefault="00000000">
      <w:r>
        <w:lastRenderedPageBreak/>
        <w:t>- Test Plan document</w:t>
      </w:r>
    </w:p>
    <w:p w14:paraId="12693C2F" w14:textId="77777777" w:rsidR="0046493F" w:rsidRDefault="00000000">
      <w:r>
        <w:t>- Test Cases</w:t>
      </w:r>
    </w:p>
    <w:p w14:paraId="6A369B55" w14:textId="77777777" w:rsidR="0046493F" w:rsidRDefault="00000000">
      <w:r>
        <w:t>- Test Summary Report</w:t>
      </w:r>
    </w:p>
    <w:p w14:paraId="4BF1F7ED" w14:textId="77777777" w:rsidR="0046493F" w:rsidRDefault="00000000">
      <w:r>
        <w:t>- Bug Reports</w:t>
      </w:r>
    </w:p>
    <w:p w14:paraId="1CC11618" w14:textId="77777777" w:rsidR="0046493F" w:rsidRDefault="00000000">
      <w:r>
        <w:t>- Final Sign-off Report</w:t>
      </w:r>
    </w:p>
    <w:p w14:paraId="367945C6" w14:textId="77777777" w:rsidR="0046493F" w:rsidRDefault="00000000">
      <w:r>
        <w:t>10. Environmental Needs</w:t>
      </w:r>
    </w:p>
    <w:p w14:paraId="65769977" w14:textId="77777777" w:rsidR="0046493F" w:rsidRDefault="00000000">
      <w:r>
        <w:t>- Windows 10 / 11 test machines</w:t>
      </w:r>
    </w:p>
    <w:p w14:paraId="11EA5096" w14:textId="77777777" w:rsidR="0046493F" w:rsidRDefault="00000000">
      <w:r>
        <w:t>- Browsers: Chrome, Firefox, Edge</w:t>
      </w:r>
    </w:p>
    <w:p w14:paraId="6522429D" w14:textId="77777777" w:rsidR="0046493F" w:rsidRDefault="00000000">
      <w:r>
        <w:t>- Mobile devices (Android and iOS)</w:t>
      </w:r>
    </w:p>
    <w:p w14:paraId="6E625CBF" w14:textId="77777777" w:rsidR="0046493F" w:rsidRDefault="00000000">
      <w:r>
        <w:t>- Stable network connection</w:t>
      </w:r>
    </w:p>
    <w:p w14:paraId="4E8CF1D0" w14:textId="77777777" w:rsidR="0046493F" w:rsidRDefault="00000000">
      <w:r>
        <w:t>11. Responsibilities</w:t>
      </w:r>
    </w:p>
    <w:p w14:paraId="10259E18" w14:textId="77777777" w:rsidR="0046493F" w:rsidRDefault="00000000">
      <w:r>
        <w:t>- Test Lead: Vaishali Sonanis — planning, reporting</w:t>
      </w:r>
    </w:p>
    <w:p w14:paraId="0E2EB6EB" w14:textId="7D3C4DC9" w:rsidR="0046493F" w:rsidRDefault="00000000">
      <w:r>
        <w:t xml:space="preserve">- Testers: </w:t>
      </w:r>
      <w:proofErr w:type="spellStart"/>
      <w:proofErr w:type="gramStart"/>
      <w:r w:rsidR="008862E1">
        <w:t>J.AswiniKumar</w:t>
      </w:r>
      <w:proofErr w:type="spellEnd"/>
      <w:proofErr w:type="gramEnd"/>
      <w:r>
        <w:t>— execute test cases, log defects</w:t>
      </w:r>
    </w:p>
    <w:p w14:paraId="312C11B1" w14:textId="7D2C9C90" w:rsidR="0046493F" w:rsidRDefault="00000000">
      <w:r>
        <w:t xml:space="preserve">- Developers: </w:t>
      </w:r>
      <w:r w:rsidR="008862E1">
        <w:t>Kumar</w:t>
      </w:r>
      <w:r>
        <w:t xml:space="preserve"> — fix and verify defects</w:t>
      </w:r>
    </w:p>
    <w:p w14:paraId="02AF6F3F" w14:textId="77777777" w:rsidR="0046493F" w:rsidRDefault="00000000">
      <w:pPr>
        <w:pStyle w:val="Heading1"/>
      </w:pPr>
      <w:r>
        <w:t>Module 7: Header &amp; Footer Links</w:t>
      </w:r>
    </w:p>
    <w:p w14:paraId="1F4B835A" w14:textId="77777777" w:rsidR="0046493F" w:rsidRDefault="00000000">
      <w:r>
        <w:t>1. Test Plan Identifier: TP-Bs-v7</w:t>
      </w:r>
    </w:p>
    <w:p w14:paraId="2EFAE7C5" w14:textId="77777777" w:rsidR="0046493F" w:rsidRDefault="00000000">
      <w:r>
        <w:t>2. Introduction</w:t>
      </w:r>
    </w:p>
    <w:p w14:paraId="305CE1D9" w14:textId="77F3E2A5" w:rsidR="008862E1" w:rsidRDefault="008862E1">
      <w:r w:rsidRPr="00A8427D">
        <w:t>The main goal of this testing is to make sure the application works smoothly and reliably for users. We’ll be checking how well it performs in terms of functionality, ease of use, compatibility across different devices and browsers, and overall performance. This test plan explains the approach we’ll use to confirm that every key interaction—such as logging in, searching and filtering products, managing the cart, completing checkout, and confirming orders—works as intended under different scenarios and technology setups</w:t>
      </w:r>
      <w:r w:rsidR="00B13ED4">
        <w:t>.</w:t>
      </w:r>
    </w:p>
    <w:p w14:paraId="38B2D128" w14:textId="77777777" w:rsidR="0046493F" w:rsidRDefault="00000000">
      <w:r>
        <w:t>3. Test Items</w:t>
      </w:r>
    </w:p>
    <w:p w14:paraId="3F0EC419" w14:textId="77777777" w:rsidR="0046493F" w:rsidRDefault="00000000">
      <w:r>
        <w:t>- Offers</w:t>
      </w:r>
    </w:p>
    <w:p w14:paraId="3485C162" w14:textId="77777777" w:rsidR="0046493F" w:rsidRDefault="00000000">
      <w:r>
        <w:t>- Orders</w:t>
      </w:r>
    </w:p>
    <w:p w14:paraId="0A589F53" w14:textId="77777777" w:rsidR="0046493F" w:rsidRDefault="00000000">
      <w:r>
        <w:t>- Favourites</w:t>
      </w:r>
    </w:p>
    <w:p w14:paraId="04E4FB03" w14:textId="77777777" w:rsidR="0046493F" w:rsidRDefault="00000000">
      <w:r>
        <w:t>- Copyrights</w:t>
      </w:r>
    </w:p>
    <w:p w14:paraId="5F7E5CFB" w14:textId="77777777" w:rsidR="0046493F" w:rsidRDefault="00000000">
      <w:r>
        <w:lastRenderedPageBreak/>
        <w:t>- Privacy Policy</w:t>
      </w:r>
    </w:p>
    <w:p w14:paraId="0DC2008C" w14:textId="77777777" w:rsidR="0046493F" w:rsidRDefault="00000000">
      <w:r>
        <w:t>4. Features to be Tested</w:t>
      </w:r>
    </w:p>
    <w:p w14:paraId="669BBBE5" w14:textId="77777777" w:rsidR="0046493F" w:rsidRDefault="00000000">
      <w:r>
        <w:t>- Offers</w:t>
      </w:r>
    </w:p>
    <w:p w14:paraId="7F843381" w14:textId="77777777" w:rsidR="0046493F" w:rsidRDefault="00000000">
      <w:r>
        <w:t>- Orders</w:t>
      </w:r>
    </w:p>
    <w:p w14:paraId="0DB8CA9C" w14:textId="77777777" w:rsidR="0046493F" w:rsidRDefault="00000000">
      <w:r>
        <w:t>- Favourites</w:t>
      </w:r>
    </w:p>
    <w:p w14:paraId="05418822" w14:textId="77777777" w:rsidR="0046493F" w:rsidRDefault="00000000">
      <w:r>
        <w:t>- Copyrights</w:t>
      </w:r>
    </w:p>
    <w:p w14:paraId="3E104270" w14:textId="77777777" w:rsidR="0046493F" w:rsidRDefault="00000000">
      <w:r>
        <w:t>- Privacy Policy</w:t>
      </w:r>
    </w:p>
    <w:p w14:paraId="10D1A479" w14:textId="77777777" w:rsidR="0046493F" w:rsidRDefault="00000000">
      <w:r>
        <w:t>5. Features Not to be Tested</w:t>
      </w:r>
    </w:p>
    <w:p w14:paraId="559F6B01" w14:textId="77777777" w:rsidR="0046493F" w:rsidRDefault="00000000">
      <w:r>
        <w:t>N/A</w:t>
      </w:r>
    </w:p>
    <w:p w14:paraId="5FD8F647" w14:textId="77777777" w:rsidR="0046493F" w:rsidRDefault="00000000">
      <w:r>
        <w:t>6. Approach</w:t>
      </w:r>
    </w:p>
    <w:p w14:paraId="216CF7BB" w14:textId="77777777" w:rsidR="0046493F" w:rsidRDefault="00000000">
      <w:r>
        <w:t>- Manual testing</w:t>
      </w:r>
    </w:p>
    <w:p w14:paraId="6C689706" w14:textId="77777777" w:rsidR="0046493F" w:rsidRDefault="00000000">
      <w:r>
        <w:t>- Functional testing based on positive and negative test scenarios</w:t>
      </w:r>
    </w:p>
    <w:p w14:paraId="0376B612" w14:textId="77777777" w:rsidR="0046493F" w:rsidRDefault="00000000">
      <w:r>
        <w:t>- Exploratory testing for security and UI issues</w:t>
      </w:r>
    </w:p>
    <w:p w14:paraId="7C3391CC" w14:textId="77777777" w:rsidR="0046493F" w:rsidRDefault="00000000">
      <w:r>
        <w:t>- Cross-browser testing (Chrome, Firefox, Edge)</w:t>
      </w:r>
    </w:p>
    <w:p w14:paraId="616D4754" w14:textId="77777777" w:rsidR="0046493F" w:rsidRDefault="00000000">
      <w:r>
        <w:t>- Test on at least 2 mobile devices for responsive behaviour</w:t>
      </w:r>
    </w:p>
    <w:p w14:paraId="3856440C" w14:textId="77777777" w:rsidR="0046493F" w:rsidRDefault="00000000">
      <w:r>
        <w:t>- Regression testing for critical workflows</w:t>
      </w:r>
    </w:p>
    <w:p w14:paraId="607D54BA" w14:textId="77777777" w:rsidR="0046493F" w:rsidRDefault="00000000">
      <w:r>
        <w:t>7. Item Pass/Fail Criteria</w:t>
      </w:r>
    </w:p>
    <w:p w14:paraId="432851A4" w14:textId="77777777" w:rsidR="0046493F" w:rsidRDefault="00000000">
      <w:r>
        <w:t>Pass: Function behaves as specified in requirements</w:t>
      </w:r>
    </w:p>
    <w:p w14:paraId="7CD0D3E5" w14:textId="77777777" w:rsidR="0046493F" w:rsidRDefault="00000000">
      <w:r>
        <w:t>Fail: Function behaves differently than expected or breaks critical flow</w:t>
      </w:r>
    </w:p>
    <w:p w14:paraId="725DF7CB" w14:textId="77777777" w:rsidR="0046493F" w:rsidRDefault="00000000">
      <w:r>
        <w:t>8. Suspension Criteria and Resumption Requirements: N/A</w:t>
      </w:r>
    </w:p>
    <w:p w14:paraId="19F80D7A" w14:textId="77777777" w:rsidR="0046493F" w:rsidRDefault="00000000">
      <w:r>
        <w:t>9. Test Deliverables</w:t>
      </w:r>
    </w:p>
    <w:p w14:paraId="5C29B5FE" w14:textId="77777777" w:rsidR="0046493F" w:rsidRDefault="00000000">
      <w:r>
        <w:t>- Test Plan document</w:t>
      </w:r>
    </w:p>
    <w:p w14:paraId="4737C5B6" w14:textId="77777777" w:rsidR="0046493F" w:rsidRDefault="00000000">
      <w:r>
        <w:t>- Test Cases</w:t>
      </w:r>
    </w:p>
    <w:p w14:paraId="41A8BB4C" w14:textId="77777777" w:rsidR="0046493F" w:rsidRDefault="00000000">
      <w:r>
        <w:t>- Test Summary Report</w:t>
      </w:r>
    </w:p>
    <w:p w14:paraId="012626D5" w14:textId="77777777" w:rsidR="0046493F" w:rsidRDefault="00000000">
      <w:r>
        <w:t>- Bug Reports</w:t>
      </w:r>
    </w:p>
    <w:p w14:paraId="2FAC7326" w14:textId="77777777" w:rsidR="0046493F" w:rsidRDefault="00000000">
      <w:r>
        <w:t>- Final Sign-off Report</w:t>
      </w:r>
    </w:p>
    <w:p w14:paraId="05CA545F" w14:textId="77777777" w:rsidR="0046493F" w:rsidRDefault="00000000">
      <w:r>
        <w:lastRenderedPageBreak/>
        <w:t>10. Environmental Needs</w:t>
      </w:r>
    </w:p>
    <w:p w14:paraId="3E137E24" w14:textId="77777777" w:rsidR="0046493F" w:rsidRDefault="00000000">
      <w:r>
        <w:t>- Windows 10 / 11 test machines</w:t>
      </w:r>
    </w:p>
    <w:p w14:paraId="0CDB0110" w14:textId="77777777" w:rsidR="0046493F" w:rsidRDefault="00000000">
      <w:r>
        <w:t>- Browsers: Chrome, Firefox, Edge</w:t>
      </w:r>
    </w:p>
    <w:p w14:paraId="48C473AA" w14:textId="77777777" w:rsidR="0046493F" w:rsidRDefault="00000000">
      <w:r>
        <w:t>- Mobile devices (Android and iOS)</w:t>
      </w:r>
    </w:p>
    <w:p w14:paraId="33962B15" w14:textId="77777777" w:rsidR="0046493F" w:rsidRDefault="00000000">
      <w:r>
        <w:t>- Stable network connection</w:t>
      </w:r>
    </w:p>
    <w:p w14:paraId="22FF94CE" w14:textId="77777777" w:rsidR="0046493F" w:rsidRDefault="00000000">
      <w:r>
        <w:t>11. Responsibilities</w:t>
      </w:r>
    </w:p>
    <w:p w14:paraId="41FC63F3" w14:textId="77777777" w:rsidR="0046493F" w:rsidRDefault="00000000">
      <w:r>
        <w:t>- Test Lead: Vaishali Sonanis — planning, reporting</w:t>
      </w:r>
    </w:p>
    <w:p w14:paraId="0A933533" w14:textId="1A1B11DE" w:rsidR="0046493F" w:rsidRDefault="00000000">
      <w:r>
        <w:t xml:space="preserve">- Testers: </w:t>
      </w:r>
      <w:proofErr w:type="spellStart"/>
      <w:proofErr w:type="gramStart"/>
      <w:r w:rsidR="00AE7FAD">
        <w:t>J.AswiniKumar</w:t>
      </w:r>
      <w:proofErr w:type="spellEnd"/>
      <w:proofErr w:type="gramEnd"/>
      <w:r>
        <w:t xml:space="preserve"> — execute test cases, log defects</w:t>
      </w:r>
    </w:p>
    <w:p w14:paraId="4C6CA9C9" w14:textId="7B67918D" w:rsidR="0046493F" w:rsidRDefault="00000000">
      <w:r>
        <w:t xml:space="preserve">- Developers: </w:t>
      </w:r>
      <w:r w:rsidR="00A920B6">
        <w:t>Kumar</w:t>
      </w:r>
      <w:r>
        <w:t xml:space="preserve"> — fix and verify defects</w:t>
      </w:r>
    </w:p>
    <w:sectPr w:rsidR="0046493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230CC" w14:textId="77777777" w:rsidR="00FF68A6" w:rsidRDefault="00FF68A6" w:rsidP="00FD7CD3">
      <w:pPr>
        <w:spacing w:after="0" w:line="240" w:lineRule="auto"/>
      </w:pPr>
      <w:r>
        <w:separator/>
      </w:r>
    </w:p>
  </w:endnote>
  <w:endnote w:type="continuationSeparator" w:id="0">
    <w:p w14:paraId="0DA50954" w14:textId="77777777" w:rsidR="00FF68A6" w:rsidRDefault="00FF68A6" w:rsidP="00FD7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B29DC" w14:textId="77777777" w:rsidR="00FF68A6" w:rsidRDefault="00FF68A6" w:rsidP="00FD7CD3">
      <w:pPr>
        <w:spacing w:after="0" w:line="240" w:lineRule="auto"/>
      </w:pPr>
      <w:r>
        <w:separator/>
      </w:r>
    </w:p>
  </w:footnote>
  <w:footnote w:type="continuationSeparator" w:id="0">
    <w:p w14:paraId="1FA44CD7" w14:textId="77777777" w:rsidR="00FF68A6" w:rsidRDefault="00FF68A6" w:rsidP="00FD7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9570048">
    <w:abstractNumId w:val="8"/>
  </w:num>
  <w:num w:numId="2" w16cid:durableId="507673357">
    <w:abstractNumId w:val="6"/>
  </w:num>
  <w:num w:numId="3" w16cid:durableId="475532297">
    <w:abstractNumId w:val="5"/>
  </w:num>
  <w:num w:numId="4" w16cid:durableId="1982155222">
    <w:abstractNumId w:val="4"/>
  </w:num>
  <w:num w:numId="5" w16cid:durableId="2007318189">
    <w:abstractNumId w:val="7"/>
  </w:num>
  <w:num w:numId="6" w16cid:durableId="205607114">
    <w:abstractNumId w:val="3"/>
  </w:num>
  <w:num w:numId="7" w16cid:durableId="1785028729">
    <w:abstractNumId w:val="2"/>
  </w:num>
  <w:num w:numId="8" w16cid:durableId="612320495">
    <w:abstractNumId w:val="1"/>
  </w:num>
  <w:num w:numId="9" w16cid:durableId="1256864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C6B"/>
    <w:rsid w:val="0015074B"/>
    <w:rsid w:val="001638B8"/>
    <w:rsid w:val="0029639D"/>
    <w:rsid w:val="002D24A9"/>
    <w:rsid w:val="00326F90"/>
    <w:rsid w:val="0046493F"/>
    <w:rsid w:val="00623789"/>
    <w:rsid w:val="00810E32"/>
    <w:rsid w:val="008862E1"/>
    <w:rsid w:val="00A8427D"/>
    <w:rsid w:val="00A920B6"/>
    <w:rsid w:val="00AA1D8D"/>
    <w:rsid w:val="00AE7FAD"/>
    <w:rsid w:val="00B13ED4"/>
    <w:rsid w:val="00B27E3C"/>
    <w:rsid w:val="00B47730"/>
    <w:rsid w:val="00C75344"/>
    <w:rsid w:val="00CB0664"/>
    <w:rsid w:val="00CD56C8"/>
    <w:rsid w:val="00FC693F"/>
    <w:rsid w:val="00FD7CD3"/>
    <w:rsid w:val="00FF68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BF20A"/>
  <w14:defaultImageDpi w14:val="300"/>
  <w15:docId w15:val="{4A6E9B32-353B-4804-8938-BABAF40B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Jampana Aswini kumar</cp:lastModifiedBy>
  <cp:revision>14</cp:revision>
  <dcterms:created xsi:type="dcterms:W3CDTF">2013-12-23T23:15:00Z</dcterms:created>
  <dcterms:modified xsi:type="dcterms:W3CDTF">2025-08-28T16:15:00Z</dcterms:modified>
  <cp:category/>
</cp:coreProperties>
</file>